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788A" w14:textId="77777777" w:rsidR="00011884" w:rsidRPr="00A92133" w:rsidRDefault="001D63F5">
      <w:pPr>
        <w:pStyle w:val="Heading1"/>
        <w:rPr>
          <w:color w:val="000000" w:themeColor="text1"/>
          <w:sz w:val="36"/>
          <w:szCs w:val="36"/>
        </w:rPr>
      </w:pPr>
      <w:r w:rsidRPr="00A92133">
        <w:rPr>
          <w:color w:val="000000" w:themeColor="text1"/>
          <w:sz w:val="36"/>
          <w:szCs w:val="36"/>
        </w:rPr>
        <w:t>Project Proposal: Age and Gender Prediction System</w:t>
      </w:r>
    </w:p>
    <w:p w14:paraId="18D3F38B" w14:textId="77777777" w:rsidR="00011884" w:rsidRPr="00A92133" w:rsidRDefault="001D63F5">
      <w:pPr>
        <w:pStyle w:val="Heading2"/>
        <w:rPr>
          <w:color w:val="000000" w:themeColor="text1"/>
        </w:rPr>
      </w:pPr>
      <w:r w:rsidRPr="00A92133">
        <w:rPr>
          <w:color w:val="000000" w:themeColor="text1"/>
        </w:rPr>
        <w:t>Project Overview</w:t>
      </w:r>
    </w:p>
    <w:p w14:paraId="1632D1D2" w14:textId="77777777" w:rsidR="00011884" w:rsidRDefault="001D63F5">
      <w:r>
        <w:t>This project aims to develop a robust system for predicting the age category and gender of individuals based on input images. The solution will leverage deep learning models and be deployed using a user-friendly web interface, making it accessible for various practical applications, including demographic analysis and personalized marketing.</w:t>
      </w:r>
    </w:p>
    <w:p w14:paraId="36A83337" w14:textId="77777777" w:rsidR="00011884" w:rsidRPr="00A92133" w:rsidRDefault="001D63F5">
      <w:pPr>
        <w:pStyle w:val="Heading2"/>
        <w:rPr>
          <w:color w:val="000000" w:themeColor="text1"/>
        </w:rPr>
      </w:pPr>
      <w:r w:rsidRPr="00A92133">
        <w:rPr>
          <w:color w:val="000000" w:themeColor="text1"/>
        </w:rPr>
        <w:t>Team Structure and Task Distribution</w:t>
      </w:r>
    </w:p>
    <w:p w14:paraId="6DC19B38" w14:textId="77777777" w:rsidR="00011884" w:rsidRDefault="001D63F5">
      <w:r>
        <w:t>Our team comprises 10 members, divided into pairs to handle different aspects of the project effectively. Below is the proposed task distribution:</w:t>
      </w:r>
    </w:p>
    <w:p w14:paraId="376CB62B" w14:textId="77777777" w:rsidR="00011884" w:rsidRPr="00A92133" w:rsidRDefault="001D63F5">
      <w:pPr>
        <w:pStyle w:val="Heading3"/>
        <w:rPr>
          <w:color w:val="000000" w:themeColor="text1"/>
          <w:sz w:val="24"/>
          <w:szCs w:val="24"/>
        </w:rPr>
      </w:pPr>
      <w:r w:rsidRPr="00A92133">
        <w:rPr>
          <w:color w:val="000000" w:themeColor="text1"/>
          <w:sz w:val="24"/>
          <w:szCs w:val="24"/>
        </w:rPr>
        <w:t>Team 1: Data Preparation</w:t>
      </w:r>
    </w:p>
    <w:p w14:paraId="60956F27" w14:textId="3714D3A8" w:rsidR="00011884" w:rsidRDefault="001D63F5">
      <w:pPr>
        <w:pStyle w:val="ListBullet"/>
      </w:pPr>
      <w:r>
        <w:t xml:space="preserve">Members: </w:t>
      </w:r>
      <w:r w:rsidR="00122FBA">
        <w:t>Ahmed Yehya(</w:t>
      </w:r>
      <w:r w:rsidR="00122FBA" w:rsidRPr="00A92133">
        <w:rPr>
          <w:color w:val="000000" w:themeColor="text1"/>
          <w:sz w:val="24"/>
          <w:szCs w:val="24"/>
        </w:rPr>
        <w:t>Gender Classification</w:t>
      </w:r>
      <w:r w:rsidR="00122FBA">
        <w:t>)</w:t>
      </w:r>
      <w:r>
        <w:t xml:space="preserve"> &amp; </w:t>
      </w:r>
      <w:r w:rsidR="00420CC3">
        <w:t xml:space="preserve">Ahmed Mahmoud </w:t>
      </w:r>
    </w:p>
    <w:p w14:paraId="5FD61BB5" w14:textId="77777777" w:rsidR="00011884" w:rsidRDefault="001D63F5">
      <w:pPr>
        <w:pStyle w:val="ListBullet"/>
      </w:pPr>
      <w:r>
        <w:t>Responsibilities:</w:t>
      </w:r>
    </w:p>
    <w:p w14:paraId="33F1E837" w14:textId="77777777" w:rsidR="00011884" w:rsidRDefault="001D63F5">
      <w:pPr>
        <w:pStyle w:val="ListBullet"/>
      </w:pPr>
      <w:r>
        <w:t>- Collect datasets containing diverse images for age and gender classification.</w:t>
      </w:r>
    </w:p>
    <w:p w14:paraId="62664A50" w14:textId="77777777" w:rsidR="00011884" w:rsidRDefault="001D63F5">
      <w:pPr>
        <w:pStyle w:val="ListBullet"/>
      </w:pPr>
      <w:r>
        <w:t>- Preprocess and clean the data to ensure compatibility with the models.</w:t>
      </w:r>
    </w:p>
    <w:p w14:paraId="093DD215" w14:textId="77777777" w:rsidR="00011884" w:rsidRDefault="001D63F5">
      <w:pPr>
        <w:pStyle w:val="ListBullet"/>
      </w:pPr>
      <w:r>
        <w:t>- Split the data into training, validation, and testing sets.</w:t>
      </w:r>
    </w:p>
    <w:p w14:paraId="23B11C23" w14:textId="77777777" w:rsidR="00011884" w:rsidRPr="00A92133" w:rsidRDefault="001D63F5">
      <w:pPr>
        <w:pStyle w:val="Heading3"/>
        <w:rPr>
          <w:color w:val="000000" w:themeColor="text1"/>
          <w:sz w:val="24"/>
          <w:szCs w:val="24"/>
        </w:rPr>
      </w:pPr>
      <w:r w:rsidRPr="00A92133">
        <w:rPr>
          <w:color w:val="000000" w:themeColor="text1"/>
          <w:sz w:val="24"/>
          <w:szCs w:val="24"/>
        </w:rPr>
        <w:t>Team 2: Age Classification Model</w:t>
      </w:r>
    </w:p>
    <w:p w14:paraId="5C914082" w14:textId="46F82F1B" w:rsidR="00011884" w:rsidRDefault="001D63F5">
      <w:pPr>
        <w:pStyle w:val="ListBullet"/>
      </w:pPr>
      <w:r>
        <w:t xml:space="preserve">Members: </w:t>
      </w:r>
      <w:r w:rsidR="00420CC3">
        <w:t>Mohamed Babikir &amp; Mohamed Goda</w:t>
      </w:r>
    </w:p>
    <w:p w14:paraId="4B64943E" w14:textId="77777777" w:rsidR="00011884" w:rsidRDefault="001D63F5">
      <w:pPr>
        <w:pStyle w:val="ListBullet"/>
      </w:pPr>
      <w:r>
        <w:t>Responsibilities:</w:t>
      </w:r>
    </w:p>
    <w:p w14:paraId="6C97E045" w14:textId="118F620C" w:rsidR="00011884" w:rsidRDefault="001D63F5">
      <w:pPr>
        <w:pStyle w:val="ListBullet"/>
      </w:pPr>
      <w:r>
        <w:t>- Implement and refine the age classification model in `Age_model `.</w:t>
      </w:r>
    </w:p>
    <w:p w14:paraId="1983976D" w14:textId="77777777" w:rsidR="00011884" w:rsidRDefault="001D63F5">
      <w:pPr>
        <w:pStyle w:val="ListBullet"/>
      </w:pPr>
      <w:r>
        <w:t>- Train the model with preprocessed data and fine-tune hyperparameters.</w:t>
      </w:r>
    </w:p>
    <w:p w14:paraId="6854FAD9" w14:textId="77777777" w:rsidR="00011884" w:rsidRDefault="001D63F5">
      <w:pPr>
        <w:pStyle w:val="ListBullet"/>
      </w:pPr>
      <w:r>
        <w:t>- Evaluate the model performance and document the findings.</w:t>
      </w:r>
    </w:p>
    <w:p w14:paraId="1F285743" w14:textId="77777777" w:rsidR="00011884" w:rsidRPr="00A92133" w:rsidRDefault="001D63F5">
      <w:pPr>
        <w:pStyle w:val="Heading3"/>
        <w:rPr>
          <w:color w:val="000000" w:themeColor="text1"/>
          <w:sz w:val="24"/>
          <w:szCs w:val="24"/>
        </w:rPr>
      </w:pPr>
      <w:r w:rsidRPr="00A92133">
        <w:rPr>
          <w:color w:val="000000" w:themeColor="text1"/>
          <w:sz w:val="24"/>
          <w:szCs w:val="24"/>
        </w:rPr>
        <w:t>Team 3: Gender Classification Model</w:t>
      </w:r>
    </w:p>
    <w:p w14:paraId="69A8658D" w14:textId="459A3349" w:rsidR="00011884" w:rsidRDefault="001D63F5">
      <w:pPr>
        <w:pStyle w:val="ListBullet"/>
      </w:pPr>
      <w:r>
        <w:t xml:space="preserve">Members: </w:t>
      </w:r>
      <w:r w:rsidR="00122FBA">
        <w:t>: Omar Mohamed &amp; Ahmed Hassaan</w:t>
      </w:r>
    </w:p>
    <w:p w14:paraId="7C4CC59C" w14:textId="77777777" w:rsidR="00011884" w:rsidRDefault="001D63F5">
      <w:pPr>
        <w:pStyle w:val="ListBullet"/>
      </w:pPr>
      <w:r>
        <w:t>Responsibilities:</w:t>
      </w:r>
    </w:p>
    <w:p w14:paraId="2845E763" w14:textId="693F52BE" w:rsidR="00011884" w:rsidRDefault="001D63F5">
      <w:pPr>
        <w:pStyle w:val="ListBullet"/>
      </w:pPr>
      <w:r>
        <w:t>- Work on the gender classification model in `Gender_model_vgg16</w:t>
      </w:r>
      <w:r w:rsidR="00A92133">
        <w:t xml:space="preserve"> </w:t>
      </w:r>
      <w:r>
        <w:t>`.</w:t>
      </w:r>
    </w:p>
    <w:p w14:paraId="1CCA823B" w14:textId="77777777" w:rsidR="00011884" w:rsidRDefault="001D63F5">
      <w:pPr>
        <w:pStyle w:val="ListBullet"/>
      </w:pPr>
      <w:r>
        <w:t>- Optimize the architecture for better accuracy and efficiency.</w:t>
      </w:r>
    </w:p>
    <w:p w14:paraId="1FF2CCEE" w14:textId="77777777" w:rsidR="00011884" w:rsidRDefault="001D63F5">
      <w:pPr>
        <w:pStyle w:val="ListBullet"/>
      </w:pPr>
      <w:r>
        <w:t>- Perform testing and validate results against the test set.</w:t>
      </w:r>
    </w:p>
    <w:p w14:paraId="40AC827B" w14:textId="77777777" w:rsidR="00011884" w:rsidRPr="00A92133" w:rsidRDefault="001D63F5">
      <w:pPr>
        <w:pStyle w:val="Heading3"/>
        <w:rPr>
          <w:color w:val="000000" w:themeColor="text1"/>
          <w:sz w:val="24"/>
          <w:szCs w:val="24"/>
        </w:rPr>
      </w:pPr>
      <w:r w:rsidRPr="00A92133">
        <w:rPr>
          <w:color w:val="000000" w:themeColor="text1"/>
          <w:sz w:val="24"/>
          <w:szCs w:val="24"/>
        </w:rPr>
        <w:t>Team 4: Integration and Deployment</w:t>
      </w:r>
    </w:p>
    <w:p w14:paraId="35166F1E" w14:textId="01943061" w:rsidR="00011884" w:rsidRDefault="001D63F5">
      <w:pPr>
        <w:pStyle w:val="ListBullet"/>
      </w:pPr>
      <w:r>
        <w:t xml:space="preserve">Members: </w:t>
      </w:r>
      <w:r w:rsidR="00420CC3">
        <w:t xml:space="preserve">Mohamed Ahmed </w:t>
      </w:r>
    </w:p>
    <w:p w14:paraId="38B1A1D9" w14:textId="77777777" w:rsidR="00011884" w:rsidRDefault="001D63F5">
      <w:pPr>
        <w:pStyle w:val="ListBullet"/>
      </w:pPr>
      <w:r>
        <w:t>Responsibilities:</w:t>
      </w:r>
    </w:p>
    <w:p w14:paraId="119AD468" w14:textId="77777777" w:rsidR="00011884" w:rsidRDefault="001D63F5">
      <w:pPr>
        <w:pStyle w:val="ListBullet"/>
      </w:pPr>
      <w:r>
        <w:t>- Integrate the age and gender classification models into a unified framework.</w:t>
      </w:r>
    </w:p>
    <w:p w14:paraId="7BD353B3" w14:textId="77777777" w:rsidR="00011884" w:rsidRDefault="001D63F5">
      <w:pPr>
        <w:pStyle w:val="ListBullet"/>
      </w:pPr>
      <w:r>
        <w:t>- Develop and refine the deployment script (`deployment.py`) using Streamlit.</w:t>
      </w:r>
    </w:p>
    <w:p w14:paraId="753EE386" w14:textId="77777777" w:rsidR="00011884" w:rsidRDefault="001D63F5">
      <w:pPr>
        <w:pStyle w:val="ListBullet"/>
      </w:pPr>
      <w:r>
        <w:t>- Test the web application to ensure smooth functionality across different platforms.</w:t>
      </w:r>
    </w:p>
    <w:p w14:paraId="08AB824B" w14:textId="77777777" w:rsidR="00011884" w:rsidRPr="00A92133" w:rsidRDefault="001D63F5">
      <w:pPr>
        <w:pStyle w:val="Heading3"/>
        <w:rPr>
          <w:color w:val="000000" w:themeColor="text1"/>
          <w:sz w:val="24"/>
          <w:szCs w:val="24"/>
        </w:rPr>
      </w:pPr>
      <w:r w:rsidRPr="00A92133">
        <w:rPr>
          <w:color w:val="000000" w:themeColor="text1"/>
          <w:sz w:val="24"/>
          <w:szCs w:val="24"/>
        </w:rPr>
        <w:lastRenderedPageBreak/>
        <w:t>Team 5: Documentation and Presentation</w:t>
      </w:r>
    </w:p>
    <w:p w14:paraId="36B23F67" w14:textId="4EFC01B2" w:rsidR="00011884" w:rsidRDefault="001D63F5">
      <w:pPr>
        <w:pStyle w:val="ListBullet"/>
      </w:pPr>
      <w:r>
        <w:t xml:space="preserve">Members: </w:t>
      </w:r>
      <w:r w:rsidR="00420CC3">
        <w:t>Annas Walid</w:t>
      </w:r>
      <w:r>
        <w:t xml:space="preserve"> &amp; </w:t>
      </w:r>
      <w:r w:rsidR="00420CC3">
        <w:t>Mohamed Hassan</w:t>
      </w:r>
    </w:p>
    <w:p w14:paraId="6F37292F" w14:textId="77777777" w:rsidR="00011884" w:rsidRDefault="001D63F5">
      <w:pPr>
        <w:pStyle w:val="ListBullet"/>
      </w:pPr>
      <w:r>
        <w:t>Responsibilities:</w:t>
      </w:r>
    </w:p>
    <w:p w14:paraId="3233D6F4" w14:textId="77777777" w:rsidR="00011884" w:rsidRDefault="001D63F5">
      <w:pPr>
        <w:pStyle w:val="ListBullet"/>
      </w:pPr>
      <w:r>
        <w:t>- Prepare comprehensive documentation, including project methodology, results, and challenges faced.</w:t>
      </w:r>
    </w:p>
    <w:p w14:paraId="09CA1141" w14:textId="77777777" w:rsidR="00011884" w:rsidRDefault="001D63F5">
      <w:pPr>
        <w:pStyle w:val="ListBullet"/>
      </w:pPr>
      <w:r>
        <w:t>- Create an engaging presentation for stakeholders, highlighting key achievements.</w:t>
      </w:r>
    </w:p>
    <w:p w14:paraId="2804B073" w14:textId="77777777" w:rsidR="00011884" w:rsidRPr="00A92133" w:rsidRDefault="001D63F5">
      <w:pPr>
        <w:pStyle w:val="Heading2"/>
        <w:rPr>
          <w:color w:val="000000" w:themeColor="text1"/>
        </w:rPr>
      </w:pPr>
      <w:r w:rsidRPr="00A92133">
        <w:rPr>
          <w:color w:val="000000" w:themeColor="text1"/>
        </w:rPr>
        <w:t>Project Objectives</w:t>
      </w:r>
    </w:p>
    <w:p w14:paraId="56F1EA57" w14:textId="4DB4E700" w:rsidR="00011884" w:rsidRDefault="001D63F5">
      <w:r>
        <w:t>- Develop and train deep learning models for age and gender classification.</w:t>
      </w:r>
      <w:r>
        <w:br/>
        <w:t>- Deploy the models using a streamlined web application for end-user interaction.</w:t>
      </w:r>
      <w:r>
        <w:br/>
        <w:t xml:space="preserve">- Achieve a minimum accuracy of </w:t>
      </w:r>
      <w:r w:rsidR="005045D2">
        <w:rPr>
          <w:rFonts w:hint="cs"/>
          <w:rtl/>
        </w:rPr>
        <w:t>70</w:t>
      </w:r>
      <w:r>
        <w:t>% for both age and gender predictions.</w:t>
      </w:r>
    </w:p>
    <w:p w14:paraId="15880E69" w14:textId="77777777" w:rsidR="00011884" w:rsidRPr="00A92133" w:rsidRDefault="001D63F5">
      <w:pPr>
        <w:pStyle w:val="Heading2"/>
        <w:rPr>
          <w:color w:val="000000" w:themeColor="text1"/>
        </w:rPr>
      </w:pPr>
      <w:r w:rsidRPr="00A92133">
        <w:rPr>
          <w:color w:val="000000" w:themeColor="text1"/>
        </w:rPr>
        <w:t>Conclusion</w:t>
      </w:r>
    </w:p>
    <w:p w14:paraId="1F9D9C53" w14:textId="77777777" w:rsidR="00011884" w:rsidRDefault="001D63F5">
      <w:r>
        <w:t>This project will provide valuable insights into leveraging deep learning for practical image-based predictions. By distributing tasks efficiently among the team, we aim to deliver a high-quality solution within the proposed timeline.</w:t>
      </w:r>
    </w:p>
    <w:p w14:paraId="46212E96" w14:textId="3D562C39" w:rsidR="00011884" w:rsidRDefault="00011884"/>
    <w:sectPr w:rsidR="000118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884"/>
    <w:rsid w:val="00034616"/>
    <w:rsid w:val="0006063C"/>
    <w:rsid w:val="00122FBA"/>
    <w:rsid w:val="0015074B"/>
    <w:rsid w:val="001D63F5"/>
    <w:rsid w:val="0029639D"/>
    <w:rsid w:val="00326F90"/>
    <w:rsid w:val="00420CC3"/>
    <w:rsid w:val="005045D2"/>
    <w:rsid w:val="00A921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04751"/>
  <w14:defaultImageDpi w14:val="300"/>
  <w15:docId w15:val="{913E38BB-C288-44C7-BD8D-5DD03586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Babikier</cp:lastModifiedBy>
  <cp:revision>3</cp:revision>
  <dcterms:created xsi:type="dcterms:W3CDTF">2013-12-23T23:15:00Z</dcterms:created>
  <dcterms:modified xsi:type="dcterms:W3CDTF">2024-12-27T12:26:00Z</dcterms:modified>
  <cp:category/>
</cp:coreProperties>
</file>